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563880</wp:posOffset>
            </wp:positionH>
            <wp:positionV relativeFrom="page">
              <wp:posOffset>600710</wp:posOffset>
            </wp:positionV>
            <wp:extent cx="2133600" cy="1347724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477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</wp:posOffset>
            </wp:positionH>
            <wp:positionV relativeFrom="page">
              <wp:posOffset>342900</wp:posOffset>
            </wp:positionV>
            <wp:extent cx="7086600" cy="21336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133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4" w:lineRule="auto" w:before="0" w:after="0"/>
        <w:ind w:left="0" w:right="298" w:firstLine="0"/>
        <w:jc w:val="right"/>
      </w:pPr>
      <w:r>
        <w:rPr>
          <w:rFonts w:ascii="Arial MT Pro" w:hAnsi="Arial MT Pro" w:eastAsia="Arial MT Pro"/>
          <w:b/>
          <w:i w:val="0"/>
          <w:color w:val="FFFFFF"/>
          <w:sz w:val="56"/>
        </w:rPr>
        <w:t>Complete Python Mastery</w:t>
      </w:r>
    </w:p>
    <w:p>
      <w:pPr>
        <w:autoSpaceDN w:val="0"/>
        <w:tabs>
          <w:tab w:pos="8736" w:val="left"/>
        </w:tabs>
        <w:autoSpaceDE w:val="0"/>
        <w:widowControl/>
        <w:spacing w:line="218" w:lineRule="auto" w:before="1200" w:after="0"/>
        <w:ind w:left="7438" w:right="0" w:firstLine="0"/>
        <w:jc w:val="left"/>
      </w:pPr>
      <w:r>
        <w:rPr>
          <w:w w:val="101.72025135585241"/>
          <w:rFonts w:ascii="Fira Code" w:hAnsi="Fira Code" w:eastAsia="Fira Code"/>
          <w:b/>
          <w:i w:val="0"/>
          <w:color w:val="000000"/>
          <w:sz w:val="14"/>
        </w:rPr>
        <w:t xml:space="preserve">9252667322 </w:t>
      </w:r>
      <w:r>
        <w:tab/>
      </w:r>
      <w:r>
        <w:rPr>
          <w:w w:val="97.3527193069458"/>
          <w:rFonts w:ascii="Fira Code" w:hAnsi="Fira Code" w:eastAsia="Fira Code"/>
          <w:b/>
          <w:i w:val="0"/>
          <w:color w:val="000000"/>
          <w:sz w:val="16"/>
        </w:rPr>
        <w:t>www.codeswithpankaj.com</w:t>
      </w:r>
    </w:p>
    <w:p>
      <w:pPr>
        <w:autoSpaceDN w:val="0"/>
        <w:autoSpaceDE w:val="0"/>
        <w:widowControl/>
        <w:spacing w:line="240" w:lineRule="auto" w:before="612" w:after="0"/>
        <w:ind w:left="0" w:right="0" w:firstLine="0"/>
        <w:jc w:val="left"/>
      </w:pPr>
      <w:r>
        <w:rPr>
          <w:rFonts w:ascii="Canva Sans" w:hAnsi="Canva Sans" w:eastAsia="Canva Sans"/>
          <w:b w:val="0"/>
          <w:i w:val="0"/>
          <w:color w:val="000000"/>
          <w:sz w:val="36"/>
        </w:rPr>
        <w:t xml:space="preserve">Everything you need to program in Python in one course </w:t>
      </w:r>
    </w:p>
    <w:p>
      <w:pPr>
        <w:autoSpaceDN w:val="0"/>
        <w:autoSpaceDE w:val="0"/>
        <w:widowControl/>
        <w:spacing w:line="240" w:lineRule="auto" w:before="4" w:after="0"/>
        <w:ind w:left="0" w:right="0" w:firstLine="0"/>
        <w:jc w:val="left"/>
      </w:pPr>
      <w:r>
        <w:rPr>
          <w:rFonts w:ascii="Canva Sans" w:hAnsi="Canva Sans" w:eastAsia="Canva Sans"/>
          <w:b w:val="0"/>
          <w:i w:val="0"/>
          <w:color w:val="000000"/>
          <w:sz w:val="36"/>
        </w:rPr>
        <w:t xml:space="preserve">(includes 3 real-world projects) </w:t>
      </w:r>
    </w:p>
    <w:p>
      <w:pPr>
        <w:autoSpaceDN w:val="0"/>
        <w:autoSpaceDE w:val="0"/>
        <w:widowControl/>
        <w:spacing w:line="240" w:lineRule="auto" w:before="96" w:after="0"/>
        <w:ind w:left="0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36"/>
        </w:rPr>
        <w:t xml:space="preserve">Total Hours : 52 Hours </w:t>
      </w:r>
    </w:p>
    <w:p>
      <w:pPr>
        <w:autoSpaceDN w:val="0"/>
        <w:autoSpaceDE w:val="0"/>
        <w:widowControl/>
        <w:spacing w:line="240" w:lineRule="auto" w:before="28" w:after="0"/>
        <w:ind w:left="0" w:right="0" w:firstLine="0"/>
        <w:jc w:val="left"/>
      </w:pPr>
      <w:r>
        <w:rPr>
          <w:rFonts w:ascii="Canva Sans Medium" w:hAnsi="Canva Sans Medium" w:eastAsia="Canva Sans Medium"/>
          <w:b w:val="0"/>
          <w:i w:val="0"/>
          <w:color w:val="000000"/>
          <w:sz w:val="24"/>
        </w:rPr>
        <w:t>A complete beginner-friendly course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36"/>
        </w:rPr>
        <w:t>No Prior Knowledge Needed</w:t>
      </w:r>
    </w:p>
    <w:p>
      <w:pPr>
        <w:autoSpaceDN w:val="0"/>
        <w:autoSpaceDE w:val="0"/>
        <w:widowControl/>
        <w:spacing w:line="240" w:lineRule="auto" w:before="254" w:after="0"/>
        <w:ind w:left="0" w:right="0" w:firstLine="0"/>
        <w:jc w:val="center"/>
      </w:pPr>
      <w:r>
        <w:rPr>
          <w:rFonts w:ascii="Canva Sans" w:hAnsi="Canva Sans" w:eastAsia="Canva Sans"/>
          <w:b w:val="0"/>
          <w:i w:val="0"/>
          <w:color w:val="000000"/>
          <w:sz w:val="24"/>
        </w:rPr>
        <w:t xml:space="preserve">This course assumes you know nothing about Python or any other programming languages. Go from 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left"/>
      </w:pPr>
      <w:r>
        <w:rPr>
          <w:rFonts w:ascii="Canva Sans" w:hAnsi="Canva Sans" w:eastAsia="Canva Sans"/>
          <w:b w:val="0"/>
          <w:i w:val="0"/>
          <w:color w:val="000000"/>
          <w:sz w:val="24"/>
        </w:rPr>
        <w:t>complete beginner to expert, with plenty of hands-on exercises along the way.</w:t>
      </w:r>
    </w:p>
    <w:p>
      <w:pPr>
        <w:autoSpaceDN w:val="0"/>
        <w:autoSpaceDE w:val="0"/>
        <w:widowControl/>
        <w:spacing w:line="240" w:lineRule="auto" w:before="264" w:after="0"/>
        <w:ind w:left="0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36"/>
        </w:rPr>
        <w:t>What You'll Learn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6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Write Python code with confidence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Use Python in machine learning and data science projects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Automate boring, repetitive tasks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Build command-line utilities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Build web scraping tools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Process CSV, JSON, Excel spreadsheets, PDFs, ZIP files, etc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Send emails and text messages</w:t>
      </w:r>
    </w:p>
    <w:p>
      <w:pPr>
        <w:autoSpaceDN w:val="0"/>
        <w:autoSpaceDE w:val="0"/>
        <w:widowControl/>
        <w:spacing w:line="240" w:lineRule="auto" w:before="242" w:after="0"/>
        <w:ind w:left="240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24"/>
        </w:rPr>
        <w:t xml:space="preserve"> Module 1: Getting Started ( 1 Hour 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8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Introduction to Python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Installing Python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Python Interpreter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Your First Python Program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Python Extension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Running Python Code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Quiz</w:t>
      </w:r>
    </w:p>
    <w:p>
      <w:pPr>
        <w:autoSpaceDN w:val="0"/>
        <w:autoSpaceDE w:val="0"/>
        <w:widowControl/>
        <w:spacing w:line="240" w:lineRule="auto" w:before="258" w:after="0"/>
        <w:ind w:left="240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24"/>
        </w:rPr>
        <w:t xml:space="preserve"> Module 2: Primitive Types ( 2 Hours 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7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Variables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Strings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Escape Sequences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Formatted Strings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String Methods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Numbers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Numbers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Type Conversion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Quiz</w:t>
      </w:r>
    </w:p>
    <w:p>
      <w:pPr>
        <w:autoSpaceDN w:val="0"/>
        <w:autoSpaceDE w:val="0"/>
        <w:widowControl/>
        <w:spacing w:line="240" w:lineRule="auto" w:before="258" w:after="0"/>
        <w:ind w:left="240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24"/>
        </w:rPr>
        <w:t xml:space="preserve"> Module 3: Control Flow (8 Hours)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7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Arithmetic Operators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Comparison Operators</w:t>
      </w:r>
    </w:p>
    <w:p>
      <w:pPr>
        <w:sectPr>
          <w:pgSz w:w="12240" w:h="20190"/>
          <w:pgMar w:top="760" w:right="698" w:bottom="302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29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Logical Operators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Assignment Operators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Bitwise Operators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Membership Operators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Identity Operators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Operator Precedence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If else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elif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For Loops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Nested Loops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Iterables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While Loops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Exercise</w:t>
      </w:r>
    </w:p>
    <w:p>
      <w:pPr>
        <w:autoSpaceDN w:val="0"/>
        <w:autoSpaceDE w:val="0"/>
        <w:widowControl/>
        <w:spacing w:line="240" w:lineRule="auto" w:before="244" w:after="0"/>
        <w:ind w:left="56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24"/>
        </w:rPr>
        <w:t xml:space="preserve"> Module 4: Functions (4 Hours)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7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Defining Functions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Arguments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Types of Functions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Keyword Arguments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Default Arguments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*args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**kwargs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Scope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Exercise</w:t>
      </w:r>
    </w:p>
    <w:p>
      <w:pPr>
        <w:autoSpaceDN w:val="0"/>
        <w:autoSpaceDE w:val="0"/>
        <w:widowControl/>
        <w:spacing w:line="240" w:lineRule="auto" w:before="244" w:after="0"/>
        <w:ind w:left="56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24"/>
        </w:rPr>
        <w:t xml:space="preserve"> Module 5: Data Structures  ( 10 Hours )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7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Python Numbers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Python List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Python Tuple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Python String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Python Set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Lambda Functions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Map Function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Filter Function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Zip Function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Stacks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Queues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Tuples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Arrays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Sets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Dictionaries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Exercise</w:t>
      </w:r>
    </w:p>
    <w:p>
      <w:pPr>
        <w:autoSpaceDN w:val="0"/>
        <w:autoSpaceDE w:val="0"/>
        <w:widowControl/>
        <w:spacing w:line="240" w:lineRule="auto" w:before="258" w:after="0"/>
        <w:ind w:left="56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24"/>
        </w:rPr>
        <w:t xml:space="preserve"> Module 6: Exceptions ( 1 Hour )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7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Exceptions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Handling Exceptions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The With Statement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Raising Exceptions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Cost of Raising Exceptions</w:t>
      </w:r>
    </w:p>
    <w:p>
      <w:pPr>
        <w:autoSpaceDN w:val="0"/>
        <w:autoSpaceDE w:val="0"/>
        <w:widowControl/>
        <w:spacing w:line="240" w:lineRule="auto" w:before="242" w:after="0"/>
        <w:ind w:left="56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24"/>
        </w:rPr>
        <w:t xml:space="preserve"> Module 7: Classes ( 14 Hours )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27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Classes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Creating Classes</w:t>
      </w:r>
    </w:p>
    <w:p>
      <w:pPr>
        <w:autoSpaceDN w:val="0"/>
        <w:tabs>
          <w:tab w:pos="296" w:val="left"/>
        </w:tabs>
        <w:autoSpaceDE w:val="0"/>
        <w:widowControl/>
        <w:spacing w:line="240" w:lineRule="auto" w:before="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Constructors</w:t>
      </w:r>
    </w:p>
    <w:p>
      <w:pPr>
        <w:sectPr>
          <w:pgSz w:w="12240" w:h="20190"/>
          <w:pgMar w:top="268" w:right="1440" w:bottom="416" w:left="7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Class vs Instance Attributes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Class vs Instance Methods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Magic Methods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Comparing Objects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Making Custom Containers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Private Members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Inheritance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The Object Class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Method Overriding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Multi-level Inheritance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Multiple Inheritance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Abstract Base Classes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Polymorphism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Duck Typing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Extending Built-in Types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Data Classes</w:t>
      </w:r>
    </w:p>
    <w:p>
      <w:pPr>
        <w:autoSpaceDN w:val="0"/>
        <w:autoSpaceDE w:val="0"/>
        <w:widowControl/>
        <w:spacing w:line="240" w:lineRule="auto" w:before="242" w:after="0"/>
        <w:ind w:left="240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24"/>
        </w:rPr>
        <w:t xml:space="preserve"> Module 8: Modules ( 2 Hours 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8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Creating Modules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Compiled Python Files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Module Search Path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Packages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Sub-packages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Intra-package References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The dir Function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Executing Modules as Scripts</w:t>
      </w:r>
    </w:p>
    <w:p>
      <w:pPr>
        <w:autoSpaceDN w:val="0"/>
        <w:autoSpaceDE w:val="0"/>
        <w:widowControl/>
        <w:spacing w:line="240" w:lineRule="auto" w:before="258" w:after="0"/>
        <w:ind w:left="240" w:right="0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24"/>
        </w:rPr>
        <w:t xml:space="preserve"> Module 9: Python Standard Library ( 10 Hours 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7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Python Standard Library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Paths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Directories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Files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Zip Files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CSV Files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JSON Files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a SQLite Database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Timestamps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DateTimes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Working with Time Deltas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Generating Random Values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Opening the Browser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Sending Emails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Templates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Command-line Arguments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Running External Programs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NumPy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4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889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Pandas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8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nva Sans" w:hAnsi="Canva Sans" w:eastAsia="Canva Sans"/>
          <w:b w:val="0"/>
          <w:i w:val="0"/>
          <w:color w:val="000000"/>
          <w:sz w:val="24"/>
        </w:rPr>
        <w:t>Matplotlib</w:t>
      </w:r>
    </w:p>
    <w:p>
      <w:pPr>
        <w:autoSpaceDN w:val="0"/>
        <w:autoSpaceDE w:val="0"/>
        <w:widowControl/>
        <w:spacing w:line="214" w:lineRule="auto" w:before="876" w:after="0"/>
        <w:ind w:left="0" w:right="0" w:firstLine="0"/>
        <w:jc w:val="left"/>
      </w:pPr>
      <w:r>
        <w:rPr>
          <w:rFonts w:ascii="Codec Pro" w:hAnsi="Codec Pro" w:eastAsia="Codec Pro"/>
          <w:b w:val="0"/>
          <w:i w:val="0"/>
          <w:color w:val="000000"/>
          <w:sz w:val="24"/>
        </w:rPr>
        <w:t>www.codeswithpankaj.com</w:t>
      </w:r>
    </w:p>
    <w:sectPr w:rsidR="00FC693F" w:rsidRPr="0006063C" w:rsidSect="00034616">
      <w:pgSz w:w="12240" w:h="20190"/>
      <w:pgMar w:top="268" w:right="1440" w:bottom="1034" w:left="5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